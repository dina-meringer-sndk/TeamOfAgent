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Validation Strategist Agent - Revision Summary</w:t>
      </w:r>
    </w:p>
    <w:p>
      <w:pPr>
        <w:pStyle w:val="Heading1"/>
      </w:pPr>
      <w:r>
        <w:t>Validation Strategist Agent - Revision Summary</w:t>
      </w:r>
    </w:p>
    <w:p>
      <w:r>
        <w:t xml:space="preserve">**Revision Date:** October 29, 2025  </w:t>
      </w:r>
    </w:p>
    <w:p>
      <w:r>
        <w:t xml:space="preserve">**Revised by:** Factory 🏭 (Agents Factory)  </w:t>
      </w:r>
    </w:p>
    <w:p>
      <w:r>
        <w:t xml:space="preserve">**Revision Type:** Folder Structure Restructure + Agent Name Update + Checklist Folder Correction  </w:t>
      </w:r>
    </w:p>
    <w:p>
      <w:r>
        <w:t>**Agent:** Validation Strategist 🎯 (Validation Strategy Architect)</w:t>
      </w:r>
    </w:p>
    <w:p>
      <w:r>
        <w:t>---</w:t>
      </w:r>
    </w:p>
    <w:p>
      <w:pPr>
        <w:pStyle w:val="Heading2"/>
      </w:pPr>
      <w:r>
        <w:t>Revision Overview</w:t>
      </w:r>
    </w:p>
    <w:p>
      <w:r>
        <w:t>The validation_strategist agent has been successfully restructured from the original BMAD `.bmad-core` folder structure to a more intuitive, function-based organization that is easier for users to understand and navigate.</w:t>
      </w:r>
    </w:p>
    <w:p>
      <w:pPr>
        <w:pStyle w:val="Heading2"/>
      </w:pPr>
      <w:r>
        <w:t>User Requirements</w:t>
      </w:r>
    </w:p>
    <w:p>
      <w:r>
        <w:t>The user requested:</w:t>
      </w:r>
    </w:p>
    <w:p>
      <w:r>
        <w:t>&gt; "I would like to re-structure the folders, since it is a bit confusing to people who are not familiar with bmad. Please suggest how to replace the .bmad-core folder"</w:t>
      </w:r>
    </w:p>
    <w:p>
      <w:pPr>
        <w:pStyle w:val="Heading2"/>
      </w:pPr>
      <w:r>
        <w:t>Selected Approach</w:t>
      </w:r>
    </w:p>
    <w:p>
      <w:r>
        <w:t>**Option 1: Function-Based Structure** was chosen and implemented, providing:</w:t>
      </w:r>
    </w:p>
    <w:p>
      <w:r>
        <w:t>- Intuitive naming that clearly describes each folder's purpose</w:t>
      </w:r>
    </w:p>
    <w:p>
      <w:r>
        <w:t>- User-friendly navigation for new users</w:t>
      </w:r>
    </w:p>
    <w:p>
      <w:r>
        <w:t>- Logical grouping of related components</w:t>
      </w:r>
    </w:p>
    <w:p>
      <w:r>
        <w:t>- Scalable architecture for future enhancements</w:t>
      </w:r>
    </w:p>
    <w:p>
      <w:r>
        <w:t>- Professional software project patterns</w:t>
      </w:r>
    </w:p>
    <w:p>
      <w:pPr>
        <w:pStyle w:val="Heading2"/>
      </w:pPr>
      <w:r>
        <w:t>Changes Implemented</w:t>
      </w:r>
    </w:p>
    <w:p>
      <w:pPr>
        <w:pStyle w:val="Heading3"/>
      </w:pPr>
      <w:r>
        <w:t>1. Folder Structure Migration</w:t>
      </w:r>
    </w:p>
    <w:p>
      <w:pPr>
        <w:pStyle w:val="Heading4"/>
      </w:pPr>
      <w:r>
        <w:t>Before (BMAD Structure):</w:t>
      </w:r>
    </w:p>
    <w:p>
      <w:r>
        <w:t>```</w:t>
      </w:r>
    </w:p>
    <w:p>
      <w:r>
        <w:t>validation_strategist/</w:t>
      </w:r>
    </w:p>
    <w:p>
      <w:r>
        <w:t>├── .bmad-core/          # Hidden, confusing name</w:t>
      </w:r>
    </w:p>
    <w:p>
      <w:r>
        <w:t>│   ├── agents/          # Contains the main prompt</w:t>
      </w:r>
    </w:p>
    <w:p>
      <w:r>
        <w:t>│   ├── tasks/           # Workflow processes</w:t>
      </w:r>
    </w:p>
    <w:p>
      <w:r>
        <w:t>│   ├── templates/       # Output templates</w:t>
      </w:r>
    </w:p>
    <w:p>
      <w:r>
        <w:t>│   ├── commands/        # Command definitions</w:t>
      </w:r>
    </w:p>
    <w:p>
      <w:r>
        <w:t>│   ├── checklists/      # Quality validation</w:t>
      </w:r>
    </w:p>
    <w:p>
      <w:r>
        <w:t>│   ├── data/           # Knowledge base</w:t>
      </w:r>
    </w:p>
    <w:p>
      <w:r>
        <w:t>│   └── utils/          # Supporting tools</w:t>
      </w:r>
    </w:p>
    <w:p>
      <w:r>
        <w:t>├── input files/        # Architecture docs (space in name)</w:t>
      </w:r>
    </w:p>
    <w:p>
      <w:r>
        <w:t>├── validation strategy/ # Generated outputs</w:t>
      </w:r>
    </w:p>
    <w:p>
      <w:r>
        <w:t>└── output/            # Other outputs</w:t>
      </w:r>
    </w:p>
    <w:p>
      <w:r>
        <w:t>```</w:t>
      </w:r>
    </w:p>
    <w:p>
      <w:pPr>
        <w:pStyle w:val="Heading4"/>
      </w:pPr>
      <w:r>
        <w:t>After (Function-Based Structure):</w:t>
      </w:r>
    </w:p>
    <w:p>
      <w:r>
        <w:t>```</w:t>
      </w:r>
    </w:p>
    <w:p>
      <w:r>
        <w:t>validation_strategist/</w:t>
      </w:r>
    </w:p>
    <w:p>
      <w:r>
        <w:t>├── agent/              # Agent configuration and prompts</w:t>
      </w:r>
    </w:p>
    <w:p>
      <w:r>
        <w:t>├── workflows/          # Task workflows and processes</w:t>
      </w:r>
    </w:p>
    <w:p>
      <w:r>
        <w:t>├── templates/          # Output templates</w:t>
      </w:r>
    </w:p>
    <w:p>
      <w:r>
        <w:t>├── checklists/         # Quality validation checklists</w:t>
      </w:r>
    </w:p>
    <w:p>
      <w:r>
        <w:t>├── knowledge_base/     # Reference data and patterns</w:t>
      </w:r>
    </w:p>
    <w:p>
      <w:r>
        <w:t>├── tools/             # Utility scripts and processors</w:t>
      </w:r>
    </w:p>
    <w:p>
      <w:r>
        <w:t>├── input_files/       # Architecture documents (renamed)</w:t>
      </w:r>
    </w:p>
    <w:p>
      <w:r>
        <w:t>├── validation_strategy/# Generated validation strategies</w:t>
      </w:r>
    </w:p>
    <w:p>
      <w:r>
        <w:t>├── output/            # Other generated outputs</w:t>
      </w:r>
    </w:p>
    <w:p>
      <w:r>
        <w:t>└── docs/              # Documentation and help</w:t>
      </w:r>
    </w:p>
    <w:p>
      <w:r>
        <w:t>```</w:t>
      </w:r>
    </w:p>
    <w:p>
      <w:pPr>
        <w:pStyle w:val="Heading3"/>
      </w:pPr>
      <w:r>
        <w:t>2. File Migrations</w:t>
      </w:r>
    </w:p>
    <w:p>
      <w:r>
        <w:t>| Source | Destination | Files Moved |</w:t>
      </w:r>
    </w:p>
    <w:p>
      <w:r>
        <w:t>|--------|-------------|-------------|</w:t>
      </w:r>
    </w:p>
    <w:p>
      <w:r>
        <w:t>| `.bmad-core/agents/` | `agent/` | validation_strategist.prompt.md |</w:t>
      </w:r>
    </w:p>
    <w:p>
      <w:r>
        <w:t>| `.bmad-core/tasks/` | `workflows/` | 5 workflow files |</w:t>
      </w:r>
    </w:p>
    <w:p>
      <w:r>
        <w:t>| `.bmad-core/templates/` | `templates/` | 6 template files |</w:t>
      </w:r>
    </w:p>
    <w:p>
      <w:r>
        <w:t>| `.bmad-core/checklists/` | `checklists/` | 2 checklist files |</w:t>
      </w:r>
    </w:p>
    <w:p>
      <w:r>
        <w:t>| `.bmad-core/data/` | `knowledge_base/` | 3 knowledge base files |</w:t>
      </w:r>
    </w:p>
    <w:p>
      <w:r>
        <w:t>| `.bmad-core/utils/` | `tools/` | 4 utility scripts |</w:t>
      </w:r>
    </w:p>
    <w:p>
      <w:r>
        <w:t>| `input files/` | `input_files/` | Renamed for consistency |</w:t>
      </w:r>
    </w:p>
    <w:p>
      <w:pPr>
        <w:pStyle w:val="Heading3"/>
      </w:pPr>
      <w:r>
        <w:t>3. Reference Updates</w:t>
      </w:r>
    </w:p>
    <w:p>
      <w:pPr>
        <w:pStyle w:val="Heading4"/>
      </w:pPr>
      <w:r>
        <w:t>Agent Prompt Updates:</w:t>
      </w:r>
    </w:p>
    <w:p>
      <w:r>
        <w:t>- Updated all file path references to new structure</w:t>
      </w:r>
    </w:p>
    <w:p>
      <w:r>
        <w:t>- Changed "BMAD-compliant" to "Function-based modular structure"</w:t>
      </w:r>
    </w:p>
    <w:p>
      <w:r>
        <w:t>- Updated document processing rules to reference "tools" instead of "utils"</w:t>
      </w:r>
    </w:p>
    <w:p>
      <w:r>
        <w:t>- Modified core principles to reflect new architecture</w:t>
      </w:r>
    </w:p>
    <w:p>
      <w:pPr>
        <w:pStyle w:val="Heading4"/>
      </w:pPr>
      <w:r>
        <w:t>Workflow File Updates:</w:t>
      </w:r>
    </w:p>
    <w:p>
      <w:r>
        <w:t>- Updated 18 references across 5 workflow files</w:t>
      </w:r>
    </w:p>
    <w:p>
      <w:r>
        <w:t>- Changed "Utils:" to "Tools:" in dependency sections</w:t>
      </w:r>
    </w:p>
    <w:p>
      <w:r>
        <w:t>- Added full path references (e.g., `templates/validation-strategy-tmpl.yaml`)</w:t>
      </w:r>
    </w:p>
    <w:p>
      <w:r>
        <w:t>- Maintained functionality while improving clarity</w:t>
      </w:r>
    </w:p>
    <w:p>
      <w:pPr>
        <w:pStyle w:val="Heading3"/>
      </w:pPr>
      <w:r>
        <w:t>4. Documentation Creation</w:t>
      </w:r>
    </w:p>
    <w:p>
      <w:pPr>
        <w:pStyle w:val="Heading4"/>
      </w:pPr>
      <w:r>
        <w:t>New Documentation Files:</w:t>
      </w:r>
    </w:p>
    <w:p>
      <w:r>
        <w:t>- `docs/README.md` - Comprehensive user guide and reference</w:t>
      </w:r>
    </w:p>
    <w:p>
      <w:r>
        <w:t>- `docs/quick_start.md` - 5-minute getting started guide</w:t>
      </w:r>
    </w:p>
    <w:p>
      <w:pPr>
        <w:pStyle w:val="Heading4"/>
      </w:pPr>
      <w:r>
        <w:t>Documentation Features:</w:t>
      </w:r>
    </w:p>
    <w:p>
      <w:r>
        <w:t>- Complete folder structure explanation</w:t>
      </w:r>
    </w:p>
    <w:p>
      <w:r>
        <w:t>- Command reference with examples</w:t>
      </w:r>
    </w:p>
    <w:p>
      <w:r>
        <w:t>- Input/output specifications</w:t>
      </w:r>
    </w:p>
    <w:p>
      <w:r>
        <w:t>- Best practices and troubleshooting</w:t>
      </w:r>
    </w:p>
    <w:p>
      <w:r>
        <w:t>- Professional formatting and organization</w:t>
      </w:r>
    </w:p>
    <w:p>
      <w:pPr>
        <w:pStyle w:val="Heading3"/>
      </w:pPr>
      <w:r>
        <w:t>5. Agent Name Clarification</w:t>
      </w:r>
    </w:p>
    <w:p>
      <w:r>
        <w:t>Changed the agent's presentation name from "Val" to "Validation Strategist" to avoid confusion when multiple validation-related agents are deployed in the same environment. This provides:</w:t>
      </w:r>
    </w:p>
    <w:p>
      <w:r>
        <w:t>- **Clear Identity**: Full descriptive name instead of abbreviation</w:t>
      </w:r>
    </w:p>
    <w:p>
      <w:r>
        <w:t>- **Disambiguation**: Prevents confusion between validation agents</w:t>
      </w:r>
    </w:p>
    <w:p>
      <w:r>
        <w:t>- **Professional Presentation**: Formal name for business contexts</w:t>
      </w:r>
    </w:p>
    <w:p>
      <w:r>
        <w:t>- **Consistency**: Aligns with the agent's title and purpose</w:t>
      </w:r>
    </w:p>
    <w:p>
      <w:pPr>
        <w:pStyle w:val="Heading3"/>
      </w:pPr>
      <w:r>
        <w:t>6. Checklist Folder Correction</w:t>
      </w:r>
    </w:p>
    <w:p>
      <w:r>
        <w:t>Corrected the folder structure by creating a dedicated `checklists/` folder and moving checklist files from `templates/` to their proper location:</w:t>
      </w:r>
    </w:p>
    <w:p>
      <w:r>
        <w:t>- **Proper Separation**: Checklists now have their own dedicated folder</w:t>
      </w:r>
    </w:p>
    <w:p>
      <w:r>
        <w:t>- **Logical Organization**: Templates and checklists are properly separated</w:t>
      </w:r>
    </w:p>
    <w:p>
      <w:r>
        <w:t>- **Better Maintainability**: Each content type has its appropriate location</w:t>
      </w:r>
    </w:p>
    <w:p>
      <w:r>
        <w:t>- **Improved Clarity**: Users can easily find quality validation checklists</w:t>
      </w:r>
    </w:p>
    <w:p>
      <w:pPr>
        <w:pStyle w:val="Heading2"/>
      </w:pPr>
      <w:r>
        <w:t>Benefits Achieved</w:t>
      </w:r>
    </w:p>
    <w:p>
      <w:pPr>
        <w:pStyle w:val="Heading3"/>
      </w:pPr>
      <w:r>
        <w:t>1. Improved User Experience</w:t>
      </w:r>
    </w:p>
    <w:p>
      <w:r>
        <w:t>- **Intuitive Navigation**: Folder names clearly indicate their purpose</w:t>
      </w:r>
    </w:p>
    <w:p>
      <w:r>
        <w:t>- **Reduced Learning Curve**: No need to understand BMAD terminology</w:t>
      </w:r>
    </w:p>
    <w:p>
      <w:r>
        <w:t>- **Professional Appearance**: Standard software project structure</w:t>
      </w:r>
    </w:p>
    <w:p>
      <w:r>
        <w:t>- **Better Discoverability**: Logical organization makes files easy to find</w:t>
      </w:r>
    </w:p>
    <w:p>
      <w:pPr>
        <w:pStyle w:val="Heading3"/>
      </w:pPr>
      <w:r>
        <w:t>2. Maintained Functionality</w:t>
      </w:r>
    </w:p>
    <w:p>
      <w:r>
        <w:t>- **All Features Preserved**: No loss of agent capabilities</w:t>
      </w:r>
    </w:p>
    <w:p>
      <w:r>
        <w:t>- **Compatible References**: All internal links updated correctly</w:t>
      </w:r>
    </w:p>
    <w:p>
      <w:r>
        <w:t>- **Working Workflows**: All 5 workflows tested and verified</w:t>
      </w:r>
    </w:p>
    <w:p>
      <w:r>
        <w:t>- **Template Access**: All templates and checklists remain accessible</w:t>
      </w:r>
    </w:p>
    <w:p>
      <w:pPr>
        <w:pStyle w:val="Heading3"/>
      </w:pPr>
      <w:r>
        <w:t>3. Enhanced Maintainability</w:t>
      </w:r>
    </w:p>
    <w:p>
      <w:r>
        <w:t>- **Clear Separation**: Each folder has a distinct, obvious purpose</w:t>
      </w:r>
    </w:p>
    <w:p>
      <w:r>
        <w:t>- **Scalable Structure**: Easy to add new components</w:t>
      </w:r>
    </w:p>
    <w:p>
      <w:r>
        <w:t>- **Better Documentation**: Comprehensive guides for users</w:t>
      </w:r>
    </w:p>
    <w:p>
      <w:r>
        <w:t>- **Standard Patterns**: Follows common software organization principles</w:t>
      </w:r>
    </w:p>
    <w:p>
      <w:pPr>
        <w:pStyle w:val="Heading2"/>
      </w:pPr>
      <w:r>
        <w:t>Technical Implementation Details</w:t>
      </w:r>
    </w:p>
    <w:p>
      <w:pPr>
        <w:pStyle w:val="Heading3"/>
      </w:pPr>
      <w:r>
        <w:t>Migration Process:</w:t>
      </w:r>
    </w:p>
    <w:p>
      <w:r>
        <w:t>1. ✅ Created new function-based directory structure</w:t>
      </w:r>
    </w:p>
    <w:p>
      <w:r>
        <w:t>2. ✅ Copied all files to appropriate new locations</w:t>
      </w:r>
    </w:p>
    <w:p>
      <w:r>
        <w:t>3. ✅ Updated agent prompt with new path references</w:t>
      </w:r>
    </w:p>
    <w:p>
      <w:r>
        <w:t>4. ✅ Updated all workflow files with corrected paths</w:t>
      </w:r>
    </w:p>
    <w:p>
      <w:r>
        <w:t>5. ✅ Created comprehensive documentation</w:t>
      </w:r>
    </w:p>
    <w:p>
      <w:r>
        <w:t>6. ✅ Verified all components working correctly</w:t>
      </w:r>
    </w:p>
    <w:p>
      <w:r>
        <w:t>7. ✅ Removed old `.bmad-core` folder structure</w:t>
      </w:r>
    </w:p>
    <w:p>
      <w:pPr>
        <w:pStyle w:val="Heading3"/>
      </w:pPr>
      <w:r>
        <w:t>Validation Results:</w:t>
      </w:r>
    </w:p>
    <w:p>
      <w:r>
        <w:t>- **Files Migrated**: 21 files successfully moved</w:t>
      </w:r>
    </w:p>
    <w:p>
      <w:r>
        <w:t>- **References Updated**: 23 path references corrected</w:t>
      </w:r>
    </w:p>
    <w:p>
      <w:r>
        <w:t>- **Documentation Created**: 2 new user guide files</w:t>
      </w:r>
    </w:p>
    <w:p>
      <w:r>
        <w:t>- **Functionality Verified**: All workflows operational</w:t>
      </w:r>
    </w:p>
    <w:p>
      <w:r>
        <w:t>- **Structure Verified**: Clean new organization confirmed</w:t>
      </w:r>
    </w:p>
    <w:p>
      <w:pPr>
        <w:pStyle w:val="Heading2"/>
      </w:pPr>
      <w:r>
        <w:t>Post-Revision Structure Summary</w:t>
      </w:r>
    </w:p>
    <w:p>
      <w:pPr>
        <w:pStyle w:val="Heading3"/>
      </w:pPr>
      <w:r>
        <w:t>Current Organization:</w:t>
      </w:r>
    </w:p>
    <w:p>
      <w:r>
        <w:t>```</w:t>
      </w:r>
    </w:p>
    <w:p>
      <w:r>
        <w:t>validation_strategist/</w:t>
      </w:r>
    </w:p>
    <w:p>
      <w:r>
        <w:t>├── agent/              # 1 file - Agent configuration</w:t>
      </w:r>
    </w:p>
    <w:p>
      <w:r>
        <w:t>├── workflows/          # 5 files - Process workflows</w:t>
      </w:r>
    </w:p>
    <w:p>
      <w:r>
        <w:t>├── templates/          # 6 files - Output templates</w:t>
      </w:r>
    </w:p>
    <w:p>
      <w:r>
        <w:t>├── checklists/         # 2 files - Quality validation checklists</w:t>
      </w:r>
    </w:p>
    <w:p>
      <w:r>
        <w:t>├── knowledge_base/     # 3 files - Reference materials</w:t>
      </w:r>
    </w:p>
    <w:p>
      <w:r>
        <w:t>├── tools/             # 4 files - Utility scripts</w:t>
      </w:r>
    </w:p>
    <w:p>
      <w:r>
        <w:t>├── input_files/       # Architecture documents (user content)</w:t>
      </w:r>
    </w:p>
    <w:p>
      <w:r>
        <w:t>├── validation_strategy/# Generated strategies (user output)</w:t>
      </w:r>
    </w:p>
    <w:p>
      <w:r>
        <w:t>├── output/            # Other outputs (user output)</w:t>
      </w:r>
    </w:p>
    <w:p>
      <w:r>
        <w:t>└── docs/              # 2 files - User documentation</w:t>
      </w:r>
    </w:p>
    <w:p>
      <w:r>
        <w:t>```</w:t>
      </w:r>
    </w:p>
    <w:p>
      <w:pPr>
        <w:pStyle w:val="Heading3"/>
      </w:pPr>
      <w:r>
        <w:t>Key Capabilities Maintained:</w:t>
      </w:r>
    </w:p>
    <w:p>
      <w:r>
        <w:t>- ✅ Strategic validation planning</w:t>
      </w:r>
    </w:p>
    <w:p>
      <w:r>
        <w:t>- ✅ Architecture document analysis</w:t>
      </w:r>
    </w:p>
    <w:p>
      <w:r>
        <w:t>- ✅ Risk assessment and mitigation</w:t>
      </w:r>
    </w:p>
    <w:p>
      <w:r>
        <w:t>- ✅ Professional document generation</w:t>
      </w:r>
    </w:p>
    <w:p>
      <w:r>
        <w:t>- ✅ Template-based outputs</w:t>
      </w:r>
    </w:p>
    <w:p>
      <w:r>
        <w:t>- ✅ Knowledge base integration</w:t>
      </w:r>
    </w:p>
    <w:p>
      <w:r>
        <w:t>- ✅ Tool automation support</w:t>
      </w:r>
    </w:p>
    <w:p>
      <w:pPr>
        <w:pStyle w:val="Heading2"/>
      </w:pPr>
      <w:r>
        <w:t>User Impact</w:t>
      </w:r>
    </w:p>
    <w:p>
      <w:pPr>
        <w:pStyle w:val="Heading3"/>
      </w:pPr>
      <w:r>
        <w:t>Immediate Benefits:</w:t>
      </w:r>
    </w:p>
    <w:p>
      <w:r>
        <w:t>- **Easier Navigation**: Users can immediately understand folder purposes</w:t>
      </w:r>
    </w:p>
    <w:p>
      <w:r>
        <w:t>- **Faster Onboarding**: New users don't need BMAD training</w:t>
      </w:r>
    </w:p>
    <w:p>
      <w:r>
        <w:t>- **Professional Appearance**: Structure follows industry standards</w:t>
      </w:r>
    </w:p>
    <w:p>
      <w:r>
        <w:t>- **Better Documentation**: Comprehensive guides available</w:t>
      </w:r>
    </w:p>
    <w:p>
      <w:pPr>
        <w:pStyle w:val="Heading3"/>
      </w:pPr>
      <w:r>
        <w:t>Long-term Benefits:</w:t>
      </w:r>
    </w:p>
    <w:p>
      <w:r>
        <w:t>- **Easier Maintenance**: Clear structure simplifies updates</w:t>
      </w:r>
    </w:p>
    <w:p>
      <w:r>
        <w:t>- **Better Extensibility**: New features can be added logically</w:t>
      </w:r>
    </w:p>
    <w:p>
      <w:r>
        <w:t>- **Improved Collaboration**: Team members can navigate easily</w:t>
      </w:r>
    </w:p>
    <w:p>
      <w:r>
        <w:t>- **Enhanced Adoption**: Lower barrier to entry for new users</w:t>
      </w:r>
    </w:p>
    <w:p>
      <w:pPr>
        <w:pStyle w:val="Heading2"/>
      </w:pPr>
      <w:r>
        <w:t>Recommendations for Future Use</w:t>
      </w:r>
    </w:p>
    <w:p>
      <w:pPr>
        <w:pStyle w:val="Heading3"/>
      </w:pPr>
      <w:r>
        <w:t>Best Practices:</w:t>
      </w:r>
    </w:p>
    <w:p>
      <w:r>
        <w:t>1. **Use New Structure**: Always reference the new folder names</w:t>
      </w:r>
    </w:p>
    <w:p>
      <w:r>
        <w:t>2. **Follow Documentation**: Refer to `docs/README.md` for guidance</w:t>
      </w:r>
    </w:p>
    <w:p>
      <w:r>
        <w:t>3. **Maintain Organization**: Keep files in appropriate folders</w:t>
      </w:r>
    </w:p>
    <w:p>
      <w:r>
        <w:t>4. **Update References**: When adding new files, use correct paths</w:t>
      </w:r>
    </w:p>
    <w:p>
      <w:pPr>
        <w:pStyle w:val="Heading3"/>
      </w:pPr>
      <w:r>
        <w:t>Extension Guidelines:</w:t>
      </w:r>
    </w:p>
    <w:p>
      <w:r>
        <w:t>1. **New Workflows**: Add to `workflows/` folder</w:t>
      </w:r>
    </w:p>
    <w:p>
      <w:r>
        <w:t>2. **New Templates**: Add to `templates/` folder</w:t>
      </w:r>
    </w:p>
    <w:p>
      <w:r>
        <w:t>3. **New Knowledge**: Add to `knowledge_base/` folder</w:t>
      </w:r>
    </w:p>
    <w:p>
      <w:r>
        <w:t>4. **New Tools**: Add to `tools/` folder</w:t>
      </w:r>
    </w:p>
    <w:p>
      <w:r>
        <w:t>5. **New Documentation**: Add to `docs/` folder</w:t>
      </w:r>
    </w:p>
    <w:p>
      <w:pPr>
        <w:pStyle w:val="Heading2"/>
      </w:pPr>
      <w:r>
        <w:t>Quality Assurance</w:t>
      </w:r>
    </w:p>
    <w:p>
      <w:pPr>
        <w:pStyle w:val="Heading3"/>
      </w:pPr>
      <w:r>
        <w:t>Testing Completed:</w:t>
      </w:r>
    </w:p>
    <w:p>
      <w:r>
        <w:t>- ✅ Agent prompt loads correctly</w:t>
      </w:r>
    </w:p>
    <w:p>
      <w:r>
        <w:t>- ✅ All workflow files accessible</w:t>
      </w:r>
    </w:p>
    <w:p>
      <w:r>
        <w:t>- ✅ Templates and checklists available</w:t>
      </w:r>
    </w:p>
    <w:p>
      <w:r>
        <w:t>- ✅ Knowledge base files readable</w:t>
      </w:r>
    </w:p>
    <w:p>
      <w:r>
        <w:t>- ✅ Tool scripts functional</w:t>
      </w:r>
    </w:p>
    <w:p>
      <w:r>
        <w:t>- ✅ Path references correct</w:t>
      </w:r>
    </w:p>
    <w:p>
      <w:r>
        <w:t>- ✅ Documentation complete</w:t>
      </w:r>
    </w:p>
    <w:p>
      <w:pPr>
        <w:pStyle w:val="Heading3"/>
      </w:pPr>
      <w:r>
        <w:t>Verification Results:</w:t>
      </w:r>
    </w:p>
    <w:p>
      <w:r>
        <w:t>- **No Broken Links**: All references updated successfully</w:t>
      </w:r>
    </w:p>
    <w:p>
      <w:r>
        <w:t>- **No Missing Files**: All components migrated correctly</w:t>
      </w:r>
    </w:p>
    <w:p>
      <w:r>
        <w:t>- **No Functionality Loss**: All features preserved</w:t>
      </w:r>
    </w:p>
    <w:p>
      <w:r>
        <w:t>- **Improved Organization**: Structure is clearer and more logical</w:t>
      </w:r>
    </w:p>
    <w:p>
      <w:pPr>
        <w:pStyle w:val="Heading2"/>
      </w:pPr>
      <w:r>
        <w:t>Conclusion</w:t>
      </w:r>
    </w:p>
    <w:p>
      <w:r>
        <w:t>The validation_strategist agent restructuring has been completed successfully. The new function-based folder structure provides significant improvements in user experience, maintainability, and professional appearance while preserving all existing functionality.</w:t>
      </w:r>
    </w:p>
    <w:p>
      <w:r>
        <w:t>The agent is now ready for use with its improved organization and comprehensive documentation. Users will find it much easier to understand and navigate, leading to better adoption and more effective validation strategy development.</w:t>
      </w:r>
    </w:p>
    <w:p>
      <w:r>
        <w:t>---</w:t>
      </w:r>
    </w:p>
    <w:p>
      <w:r>
        <w:t xml:space="preserve">**Revision Status:** ✅ **COMPLETED SUCCESSFULLY**  </w:t>
      </w:r>
    </w:p>
    <w:p>
      <w:r>
        <w:t xml:space="preserve">**Next Steps:** Begin using the restructured agent with the new folder organization  </w:t>
      </w:r>
    </w:p>
    <w:p>
      <w:r>
        <w:t>**Support:** Refer to `docs/README.md` and `docs/quick_start.md` for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